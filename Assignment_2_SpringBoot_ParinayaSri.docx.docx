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50399" w14:textId="77777777" w:rsidR="00193DCC" w:rsidRPr="003B16C8" w:rsidRDefault="00000000" w:rsidP="003B16C8">
      <w:pPr>
        <w:pStyle w:val="Title"/>
        <w:jc w:val="center"/>
      </w:pPr>
      <w:r w:rsidRPr="003B16C8">
        <w:t>Assignment 2</w:t>
      </w:r>
    </w:p>
    <w:p w14:paraId="0FA7D62F" w14:textId="77777777" w:rsidR="00193DCC" w:rsidRPr="003B16C8" w:rsidRDefault="00000000" w:rsidP="003B16C8">
      <w:pPr>
        <w:pStyle w:val="Heading1"/>
        <w:jc w:val="center"/>
        <w:rPr>
          <w:sz w:val="36"/>
          <w:szCs w:val="36"/>
        </w:rPr>
      </w:pPr>
      <w:r w:rsidRPr="003B16C8">
        <w:rPr>
          <w:sz w:val="36"/>
          <w:szCs w:val="36"/>
        </w:rPr>
        <w:t>Spring Boot Setup Task</w:t>
      </w:r>
    </w:p>
    <w:p w14:paraId="20936F48" w14:textId="77777777" w:rsidR="00193DCC" w:rsidRDefault="00000000">
      <w:pPr>
        <w:pStyle w:val="Heading1"/>
      </w:pPr>
      <w:r>
        <w:t>Screenshots:</w:t>
      </w:r>
    </w:p>
    <w:p w14:paraId="5320EFCD" w14:textId="77777777" w:rsidR="00193DCC" w:rsidRDefault="00000000">
      <w:pPr>
        <w:pStyle w:val="Heading1"/>
      </w:pPr>
      <w:r>
        <w:t>Java version:</w:t>
      </w:r>
    </w:p>
    <w:p w14:paraId="319C72BA" w14:textId="77777777" w:rsidR="00193DCC" w:rsidRDefault="00000000">
      <w:r>
        <w:rPr>
          <w:noProof/>
        </w:rPr>
        <w:drawing>
          <wp:inline distT="0" distB="0" distL="0" distR="0" wp14:anchorId="482BA220" wp14:editId="4CF7908C">
            <wp:extent cx="4320000" cy="2124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0895" w14:textId="77777777" w:rsidR="00193DCC" w:rsidRDefault="00000000">
      <w:pPr>
        <w:jc w:val="center"/>
      </w:pPr>
      <w:r>
        <w:t>Figure 1: Java Version Screenshot</w:t>
      </w:r>
    </w:p>
    <w:p w14:paraId="0258331E" w14:textId="77777777" w:rsidR="00193DCC" w:rsidRDefault="00193DCC"/>
    <w:p w14:paraId="0CADCA76" w14:textId="77777777" w:rsidR="00193DCC" w:rsidRDefault="00000000">
      <w:pPr>
        <w:pStyle w:val="Heading1"/>
      </w:pPr>
      <w:r>
        <w:t>Maven version:</w:t>
      </w:r>
    </w:p>
    <w:p w14:paraId="023CCC11" w14:textId="77777777" w:rsidR="00193DCC" w:rsidRDefault="00000000">
      <w:r>
        <w:rPr>
          <w:noProof/>
        </w:rPr>
        <w:drawing>
          <wp:inline distT="0" distB="0" distL="0" distR="0" wp14:anchorId="50712C6A" wp14:editId="20C1CB61">
            <wp:extent cx="4320000" cy="2045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5F50" w14:textId="77777777" w:rsidR="00193DCC" w:rsidRDefault="00000000">
      <w:pPr>
        <w:jc w:val="center"/>
      </w:pPr>
      <w:r>
        <w:t>Figure 2: Maven Version Screenshot</w:t>
      </w:r>
    </w:p>
    <w:p w14:paraId="0BEE6506" w14:textId="77777777" w:rsidR="00193DCC" w:rsidRDefault="00193DCC"/>
    <w:p w14:paraId="53A65C7D" w14:textId="77777777" w:rsidR="00193DCC" w:rsidRDefault="00000000">
      <w:pPr>
        <w:pStyle w:val="Heading1"/>
      </w:pPr>
      <w:r>
        <w:lastRenderedPageBreak/>
        <w:t>Running application on browser:</w:t>
      </w:r>
    </w:p>
    <w:p w14:paraId="303701ED" w14:textId="77777777" w:rsidR="00193DCC" w:rsidRDefault="00000000">
      <w:r>
        <w:rPr>
          <w:noProof/>
        </w:rPr>
        <w:drawing>
          <wp:inline distT="0" distB="0" distL="0" distR="0" wp14:anchorId="45A41F28" wp14:editId="444C0FFB">
            <wp:extent cx="4320000" cy="66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A4C2" w14:textId="77777777" w:rsidR="00193DCC" w:rsidRDefault="00000000">
      <w:pPr>
        <w:jc w:val="center"/>
      </w:pPr>
      <w:r>
        <w:t>Figure 3: Running Application on Browser</w:t>
      </w:r>
    </w:p>
    <w:p w14:paraId="5C2A8123" w14:textId="77777777" w:rsidR="00193DCC" w:rsidRDefault="00193DCC"/>
    <w:p w14:paraId="65A913AC" w14:textId="77777777" w:rsidR="00193DCC" w:rsidRDefault="00193DCC"/>
    <w:p w14:paraId="2264A645" w14:textId="77777777" w:rsidR="00193DCC" w:rsidRDefault="00193DCC"/>
    <w:p w14:paraId="0A4B776B" w14:textId="77777777" w:rsidR="00193DCC" w:rsidRDefault="00193DCC"/>
    <w:p w14:paraId="0C30E8E4" w14:textId="77777777" w:rsidR="00193DCC" w:rsidRDefault="00000000">
      <w:pPr>
        <w:pStyle w:val="Heading1"/>
      </w:pPr>
      <w:r>
        <w:t>MySQL Workbench showing hms_db database:</w:t>
      </w:r>
    </w:p>
    <w:p w14:paraId="4B631BF7" w14:textId="77777777" w:rsidR="00193DCC" w:rsidRDefault="00000000">
      <w:r>
        <w:rPr>
          <w:noProof/>
        </w:rPr>
        <w:drawing>
          <wp:inline distT="0" distB="0" distL="0" distR="0" wp14:anchorId="350DF0D8" wp14:editId="72DD4E15">
            <wp:extent cx="4320000" cy="77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A1DB" w14:textId="77777777" w:rsidR="00193DCC" w:rsidRDefault="00000000">
      <w:pPr>
        <w:jc w:val="center"/>
      </w:pPr>
      <w:r>
        <w:t>Figure 4: MySQL Workbench Showing hms_db Database</w:t>
      </w:r>
    </w:p>
    <w:p w14:paraId="62322134" w14:textId="77777777" w:rsidR="00193DCC" w:rsidRDefault="00193DCC"/>
    <w:p w14:paraId="3830AF25" w14:textId="77777777" w:rsidR="00193DCC" w:rsidRDefault="00193DCC"/>
    <w:p w14:paraId="3EBBDD75" w14:textId="77777777" w:rsidR="00193DCC" w:rsidRDefault="00193DCC"/>
    <w:sectPr w:rsidR="00193D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167948">
    <w:abstractNumId w:val="8"/>
  </w:num>
  <w:num w:numId="2" w16cid:durableId="360980168">
    <w:abstractNumId w:val="6"/>
  </w:num>
  <w:num w:numId="3" w16cid:durableId="1576740256">
    <w:abstractNumId w:val="5"/>
  </w:num>
  <w:num w:numId="4" w16cid:durableId="983240746">
    <w:abstractNumId w:val="4"/>
  </w:num>
  <w:num w:numId="5" w16cid:durableId="1958874856">
    <w:abstractNumId w:val="7"/>
  </w:num>
  <w:num w:numId="6" w16cid:durableId="807283068">
    <w:abstractNumId w:val="3"/>
  </w:num>
  <w:num w:numId="7" w16cid:durableId="791484888">
    <w:abstractNumId w:val="2"/>
  </w:num>
  <w:num w:numId="8" w16cid:durableId="1347363665">
    <w:abstractNumId w:val="1"/>
  </w:num>
  <w:num w:numId="9" w16cid:durableId="68243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DCC"/>
    <w:rsid w:val="0029639D"/>
    <w:rsid w:val="00326F90"/>
    <w:rsid w:val="003B16C8"/>
    <w:rsid w:val="005C3AC2"/>
    <w:rsid w:val="00AA1D8D"/>
    <w:rsid w:val="00B47730"/>
    <w:rsid w:val="00BC0E73"/>
    <w:rsid w:val="00C817F8"/>
    <w:rsid w:val="00CB0664"/>
    <w:rsid w:val="00FC3D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7CD0D"/>
  <w14:defaultImageDpi w14:val="300"/>
  <w15:docId w15:val="{4D781585-717E-46F3-A969-186A0644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parinaya sri</cp:lastModifiedBy>
  <cp:revision>4</cp:revision>
  <dcterms:created xsi:type="dcterms:W3CDTF">2025-07-13T08:18:00Z</dcterms:created>
  <dcterms:modified xsi:type="dcterms:W3CDTF">2025-07-13T08:19:00Z</dcterms:modified>
  <cp:category/>
</cp:coreProperties>
</file>